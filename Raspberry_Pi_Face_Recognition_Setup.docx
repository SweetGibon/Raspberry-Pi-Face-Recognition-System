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E00A3" w14:textId="77777777" w:rsidR="00B45654" w:rsidRPr="002A46DF" w:rsidRDefault="00000000" w:rsidP="002A46DF">
      <w:pPr>
        <w:pStyle w:val="Title"/>
        <w:jc w:val="center"/>
        <w:rPr>
          <w:b/>
          <w:bCs/>
        </w:rPr>
      </w:pPr>
      <w:r w:rsidRPr="002A46DF">
        <w:rPr>
          <w:b/>
          <w:bCs/>
        </w:rPr>
        <w:t>Face Recognition on Raspberry Pi – Project Setup Guide</w:t>
      </w:r>
    </w:p>
    <w:p w14:paraId="144B4C87" w14:textId="77777777" w:rsidR="00B45654" w:rsidRDefault="00000000">
      <w:pPr>
        <w:pStyle w:val="Heading1"/>
      </w:pPr>
      <w:r>
        <w:t>1. Overview</w:t>
      </w:r>
    </w:p>
    <w:p w14:paraId="27C38C52" w14:textId="77777777" w:rsidR="00B45654" w:rsidRDefault="00000000">
      <w:r>
        <w:t>This document provides step-by-step instructions to set up and run a face recognition system on a Raspberry Pi using a camera module, ONNX-based InsightFace model, and Python. The project captures an image using the Pi camera, processes it with a pre-trained deep learning model, and identifies known faces based on previously trained embeddings.</w:t>
      </w:r>
    </w:p>
    <w:p w14:paraId="13EADEE3" w14:textId="77777777" w:rsidR="00B45654" w:rsidRDefault="00000000">
      <w:pPr>
        <w:pStyle w:val="Heading1"/>
      </w:pPr>
      <w:r>
        <w:t>2. Hardware Requirements</w:t>
      </w:r>
    </w:p>
    <w:p w14:paraId="763190F1" w14:textId="77777777" w:rsidR="00D74FE2" w:rsidRPr="00D74FE2" w:rsidRDefault="00D74FE2" w:rsidP="00D74FE2">
      <w:pPr>
        <w:numPr>
          <w:ilvl w:val="0"/>
          <w:numId w:val="11"/>
        </w:numPr>
        <w:rPr>
          <w:b/>
          <w:bCs/>
        </w:rPr>
      </w:pPr>
      <w:r w:rsidRPr="00D74FE2">
        <w:rPr>
          <w:b/>
          <w:bCs/>
        </w:rPr>
        <w:t>Raspberry Pi 4 Model B 2019 Quad Core 64 Bit WiFi Bluetooth (4GB)</w:t>
      </w:r>
    </w:p>
    <w:p w14:paraId="669252C7" w14:textId="77777777" w:rsidR="00D74FE2" w:rsidRPr="00D74FE2" w:rsidRDefault="00D74FE2" w:rsidP="00D74FE2">
      <w:r w:rsidRPr="00D74FE2">
        <w:t>https://www.amazon.com/Raspberry-Model-2019-Quad-Bluetooth/dp/B07TC2BK1X?th=1</w:t>
      </w:r>
    </w:p>
    <w:p w14:paraId="167E856C" w14:textId="77777777" w:rsidR="00D74FE2" w:rsidRPr="00D74FE2" w:rsidRDefault="00D74FE2" w:rsidP="00D74FE2">
      <w:pPr>
        <w:numPr>
          <w:ilvl w:val="0"/>
          <w:numId w:val="11"/>
        </w:numPr>
        <w:rPr>
          <w:b/>
          <w:bCs/>
        </w:rPr>
      </w:pPr>
      <w:r w:rsidRPr="00D74FE2">
        <w:rPr>
          <w:b/>
          <w:bCs/>
        </w:rPr>
        <w:t>Raspberry Pi 4 Case with Fan Cooling Pi 4B Case with 5V 3A Power Supply</w:t>
      </w:r>
    </w:p>
    <w:p w14:paraId="0ED12DA5" w14:textId="77777777" w:rsidR="00D74FE2" w:rsidRPr="00D74FE2" w:rsidRDefault="00D74FE2" w:rsidP="00D74FE2">
      <w:r w:rsidRPr="00D74FE2">
        <w:t>https://www.amazon.com/dp/B07TTN1M7G?ref=ppx_yo2ov_dt_b_fed_asin_title</w:t>
      </w:r>
    </w:p>
    <w:p w14:paraId="09D0C945" w14:textId="77777777" w:rsidR="00D74FE2" w:rsidRPr="00D74FE2" w:rsidRDefault="00D74FE2" w:rsidP="00D74FE2">
      <w:pPr>
        <w:numPr>
          <w:ilvl w:val="0"/>
          <w:numId w:val="11"/>
        </w:numPr>
        <w:rPr>
          <w:b/>
          <w:bCs/>
        </w:rPr>
      </w:pPr>
      <w:r w:rsidRPr="00D74FE2">
        <w:rPr>
          <w:b/>
          <w:bCs/>
        </w:rPr>
        <w:t>Micro HDMI to HDMI Adapter (for connecting to a display monitor)</w:t>
      </w:r>
    </w:p>
    <w:p w14:paraId="29C603A1" w14:textId="77777777" w:rsidR="00D74FE2" w:rsidRPr="00D74FE2" w:rsidRDefault="00D74FE2" w:rsidP="00D74FE2">
      <w:r w:rsidRPr="00D74FE2">
        <w:t>https://www.amazon.com/dp/B0DGG7NTSS?ref=ppx_yo2ov_dt_b_fed_asin_title&amp;th=1</w:t>
      </w:r>
    </w:p>
    <w:p w14:paraId="2C860DBB" w14:textId="77777777" w:rsidR="00D74FE2" w:rsidRPr="00D74FE2" w:rsidRDefault="00D74FE2" w:rsidP="00D74FE2">
      <w:pPr>
        <w:numPr>
          <w:ilvl w:val="0"/>
          <w:numId w:val="11"/>
        </w:numPr>
        <w:rPr>
          <w:b/>
          <w:bCs/>
        </w:rPr>
      </w:pPr>
      <w:r w:rsidRPr="00D74FE2">
        <w:rPr>
          <w:b/>
          <w:bCs/>
        </w:rPr>
        <w:t>SanDisk Ultra 32GB UHS-I/Class 10 Micro SD</w:t>
      </w:r>
    </w:p>
    <w:p w14:paraId="2DC99B66" w14:textId="77777777" w:rsidR="00D74FE2" w:rsidRDefault="00D74FE2" w:rsidP="00D74FE2">
      <w:r w:rsidRPr="00D74FE2">
        <w:t>https://www.amazon.com/SanDisk-Ultra-UHS-I-Memory-Adapter/dp/B00M55C0NS?th=1</w:t>
      </w:r>
    </w:p>
    <w:p w14:paraId="4BEC28A7" w14:textId="152C2676" w:rsidR="00D74FE2" w:rsidRPr="00D74FE2" w:rsidRDefault="00D74FE2" w:rsidP="00D74FE2">
      <w:pPr>
        <w:pStyle w:val="ListParagraph"/>
        <w:numPr>
          <w:ilvl w:val="0"/>
          <w:numId w:val="11"/>
        </w:numPr>
        <w:rPr>
          <w:b/>
          <w:bCs/>
        </w:rPr>
      </w:pPr>
      <w:r w:rsidRPr="00D74FE2">
        <w:rPr>
          <w:b/>
          <w:bCs/>
        </w:rPr>
        <w:t>Picamera2 (for Raspberry Pi camera)</w:t>
      </w:r>
    </w:p>
    <w:p w14:paraId="0274E7EC" w14:textId="38762C2D" w:rsidR="00D74FE2" w:rsidRPr="00D74FE2" w:rsidRDefault="003D7337" w:rsidP="00D74FE2">
      <w:r w:rsidRPr="003D7337">
        <w:t>https://www.amazon.com/Raspberry-Pi-Camera-Module-Megapixel/dp/B01ER2SKFS?ref_=ast_sto_dp</w:t>
      </w:r>
    </w:p>
    <w:p w14:paraId="44952F78" w14:textId="258995C2" w:rsidR="00D74FE2" w:rsidRPr="00D74FE2" w:rsidRDefault="00D74FE2" w:rsidP="00D74FE2">
      <w:r w:rsidRPr="00D74FE2">
        <w:t>All these components are readily available on Amazon. Following is what I purchased, but you can get it from many online sources</w:t>
      </w:r>
      <w:r>
        <w:t>:</w:t>
      </w:r>
    </w:p>
    <w:p w14:paraId="2A4AE211" w14:textId="77777777" w:rsidR="00D74FE2" w:rsidRPr="00D74FE2" w:rsidRDefault="00D74FE2" w:rsidP="00D74FE2">
      <w:pPr>
        <w:numPr>
          <w:ilvl w:val="0"/>
          <w:numId w:val="12"/>
        </w:numPr>
      </w:pPr>
      <w:r w:rsidRPr="00D74FE2">
        <w:t>RaspberryPi 4Gb board</w:t>
      </w:r>
    </w:p>
    <w:p w14:paraId="15CF66FE" w14:textId="575F9099" w:rsidR="00D74FE2" w:rsidRPr="00D74FE2" w:rsidRDefault="00D74FE2" w:rsidP="00D74FE2">
      <w:r w:rsidRPr="00D74FE2">
        <w:lastRenderedPageBreak/>
        <w:drawing>
          <wp:inline distT="0" distB="0" distL="0" distR="0" wp14:anchorId="6D21AEA6" wp14:editId="0E511356">
            <wp:extent cx="5486400" cy="3235325"/>
            <wp:effectExtent l="0" t="0" r="0" b="3175"/>
            <wp:docPr id="280331566" name="Picture 13" descr="amaz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azon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D652" w14:textId="2EDC39CE" w:rsidR="00D74FE2" w:rsidRPr="00D74FE2" w:rsidRDefault="00D74FE2" w:rsidP="00D74FE2">
      <w:r w:rsidRPr="00D74FE2">
        <w:drawing>
          <wp:inline distT="0" distB="0" distL="0" distR="0" wp14:anchorId="403605A6" wp14:editId="126E5C6B">
            <wp:extent cx="5486400" cy="3745230"/>
            <wp:effectExtent l="0" t="0" r="0" b="7620"/>
            <wp:docPr id="1192701751" name="Picture 12" descr="waveshar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veshare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DC88" w14:textId="77777777" w:rsidR="00D74FE2" w:rsidRPr="00D74FE2" w:rsidRDefault="00D74FE2" w:rsidP="00D74FE2"/>
    <w:p w14:paraId="44F937F4" w14:textId="1F4C3C50" w:rsidR="00D74FE2" w:rsidRPr="00D74FE2" w:rsidRDefault="00D74FE2" w:rsidP="00D74FE2">
      <w:r w:rsidRPr="00D74FE2">
        <w:lastRenderedPageBreak/>
        <w:drawing>
          <wp:inline distT="0" distB="0" distL="0" distR="0" wp14:anchorId="73838825" wp14:editId="565894AB">
            <wp:extent cx="5438775" cy="3238500"/>
            <wp:effectExtent l="0" t="0" r="9525" b="0"/>
            <wp:docPr id="627458081" name="Picture 11" descr="raspberryp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spberrypi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70B8" w14:textId="77777777" w:rsidR="00D74FE2" w:rsidRPr="00D74FE2" w:rsidRDefault="00D74FE2" w:rsidP="00D74FE2"/>
    <w:p w14:paraId="01C51DF6" w14:textId="77777777" w:rsidR="00D74FE2" w:rsidRPr="00D74FE2" w:rsidRDefault="00D74FE2" w:rsidP="00D74FE2">
      <w:pPr>
        <w:numPr>
          <w:ilvl w:val="0"/>
          <w:numId w:val="12"/>
        </w:numPr>
      </w:pPr>
      <w:r w:rsidRPr="00D74FE2">
        <w:t>Case with Fan</w:t>
      </w:r>
    </w:p>
    <w:p w14:paraId="021B150D" w14:textId="77777777" w:rsidR="00D74FE2" w:rsidRPr="00D74FE2" w:rsidRDefault="00D74FE2" w:rsidP="00D74FE2"/>
    <w:p w14:paraId="64034D6B" w14:textId="10AF6AD2" w:rsidR="00D74FE2" w:rsidRDefault="00D74FE2" w:rsidP="00D74FE2">
      <w:r w:rsidRPr="00D74FE2">
        <w:drawing>
          <wp:inline distT="0" distB="0" distL="0" distR="0" wp14:anchorId="180AE14A" wp14:editId="66D190DD">
            <wp:extent cx="3476625" cy="3629025"/>
            <wp:effectExtent l="0" t="0" r="9525" b="9525"/>
            <wp:docPr id="264988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DD17" w14:textId="77777777" w:rsidR="003D7337" w:rsidRPr="00D74FE2" w:rsidRDefault="003D7337" w:rsidP="00D74FE2"/>
    <w:p w14:paraId="6DBDED76" w14:textId="77777777" w:rsidR="00D74FE2" w:rsidRPr="00D74FE2" w:rsidRDefault="00D74FE2" w:rsidP="00D74FE2"/>
    <w:p w14:paraId="2A4BBA22" w14:textId="77777777" w:rsidR="00D74FE2" w:rsidRPr="00D74FE2" w:rsidRDefault="00D74FE2" w:rsidP="00D74FE2">
      <w:pPr>
        <w:numPr>
          <w:ilvl w:val="0"/>
          <w:numId w:val="12"/>
        </w:numPr>
      </w:pPr>
      <w:r w:rsidRPr="00D74FE2">
        <w:t>Micro HDMI to HDMI adapter</w:t>
      </w:r>
    </w:p>
    <w:p w14:paraId="36308457" w14:textId="77777777" w:rsidR="00D74FE2" w:rsidRPr="00D74FE2" w:rsidRDefault="00D74FE2" w:rsidP="00D74FE2"/>
    <w:p w14:paraId="25A05821" w14:textId="43B60CB1" w:rsidR="00D74FE2" w:rsidRDefault="00D74FE2" w:rsidP="00D74FE2">
      <w:r w:rsidRPr="00D74FE2">
        <w:drawing>
          <wp:inline distT="0" distB="0" distL="0" distR="0" wp14:anchorId="74719272" wp14:editId="4567AEF1">
            <wp:extent cx="2028825" cy="1714500"/>
            <wp:effectExtent l="0" t="0" r="9525" b="0"/>
            <wp:docPr id="8744833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1F33" w14:textId="77777777" w:rsidR="003D7337" w:rsidRPr="00D74FE2" w:rsidRDefault="003D7337" w:rsidP="00D74FE2"/>
    <w:p w14:paraId="27048050" w14:textId="1B3E6504" w:rsidR="00D74FE2" w:rsidRPr="00D74FE2" w:rsidRDefault="00D74FE2" w:rsidP="00D74FE2">
      <w:pPr>
        <w:numPr>
          <w:ilvl w:val="0"/>
          <w:numId w:val="12"/>
        </w:numPr>
      </w:pPr>
      <w:r w:rsidRPr="00D74FE2">
        <w:t>MicroSD Card</w:t>
      </w:r>
    </w:p>
    <w:p w14:paraId="14E2918C" w14:textId="0244D1CF" w:rsidR="00D74FE2" w:rsidRDefault="00D74FE2" w:rsidP="00D74FE2">
      <w:r w:rsidRPr="00D74FE2">
        <w:drawing>
          <wp:inline distT="0" distB="0" distL="0" distR="0" wp14:anchorId="440C12F4" wp14:editId="6EE5D5B7">
            <wp:extent cx="2529191" cy="1903323"/>
            <wp:effectExtent l="0" t="0" r="5080" b="1905"/>
            <wp:docPr id="8213188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310" cy="19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1BB2" w14:textId="77777777" w:rsidR="003D7337" w:rsidRPr="00D74FE2" w:rsidRDefault="003D7337" w:rsidP="00D74FE2"/>
    <w:p w14:paraId="7BDDD8C5" w14:textId="18C6FDA6" w:rsidR="00D74FE2" w:rsidRDefault="003D7337" w:rsidP="00D74FE2">
      <w:pPr>
        <w:pStyle w:val="ListParagraph"/>
        <w:numPr>
          <w:ilvl w:val="0"/>
          <w:numId w:val="12"/>
        </w:numPr>
      </w:pPr>
      <w:r>
        <w:t>Raspberry Pi Camera Module 2</w:t>
      </w:r>
    </w:p>
    <w:p w14:paraId="0715F93E" w14:textId="28694784" w:rsidR="00D74FE2" w:rsidRDefault="003D7337" w:rsidP="003D7337">
      <w:r>
        <w:rPr>
          <w:noProof/>
        </w:rPr>
        <w:drawing>
          <wp:inline distT="0" distB="0" distL="0" distR="0" wp14:anchorId="1B6CBB41" wp14:editId="49F3C8C0">
            <wp:extent cx="2175196" cy="1624519"/>
            <wp:effectExtent l="0" t="0" r="0" b="0"/>
            <wp:docPr id="11496920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03" cy="162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812EA" w14:textId="77777777" w:rsidR="003D7337" w:rsidRDefault="003D7337" w:rsidP="003D7337"/>
    <w:p w14:paraId="71077E9C" w14:textId="0C7F987E" w:rsidR="00D74FE2" w:rsidRDefault="00D74FE2" w:rsidP="00D74FE2">
      <w:pPr>
        <w:pStyle w:val="Heading1"/>
      </w:pPr>
      <w:r>
        <w:t xml:space="preserve">3. Software </w:t>
      </w:r>
      <w:r w:rsidR="003D7337">
        <w:t>Requirements</w:t>
      </w:r>
    </w:p>
    <w:p w14:paraId="479124A0" w14:textId="77777777" w:rsidR="00D74FE2" w:rsidRDefault="00D74FE2" w:rsidP="00D74FE2">
      <w:r>
        <w:t xml:space="preserve">- Raspberry Pi OS (download available: </w:t>
      </w:r>
      <w:hyperlink r:id="rId13" w:history="1">
        <w:r w:rsidRPr="002A46DF">
          <w:rPr>
            <w:rStyle w:val="Hyperlink"/>
          </w:rPr>
          <w:t>Raspberry Pi OS – Raspberry Pi</w:t>
        </w:r>
      </w:hyperlink>
      <w:r>
        <w:t>)</w:t>
      </w:r>
    </w:p>
    <w:p w14:paraId="2636F501" w14:textId="77777777" w:rsidR="00D74FE2" w:rsidRDefault="00D74FE2" w:rsidP="00D74FE2">
      <w:r>
        <w:t>- Python 3.9 or later</w:t>
      </w:r>
    </w:p>
    <w:p w14:paraId="385701C9" w14:textId="77777777" w:rsidR="00D74FE2" w:rsidRDefault="00D74FE2" w:rsidP="00D74FE2">
      <w:r>
        <w:t>- ONNX Runtime, NumPy, and OpenCV libraries</w:t>
      </w:r>
    </w:p>
    <w:p w14:paraId="7CEC3EB4" w14:textId="77777777" w:rsidR="00D74FE2" w:rsidRDefault="00D74FE2" w:rsidP="00D74FE2">
      <w:r>
        <w:t>- InsightFace model</w:t>
      </w:r>
    </w:p>
    <w:p w14:paraId="0E2E728F" w14:textId="77777777" w:rsidR="00D74FE2" w:rsidRDefault="00D74FE2" w:rsidP="00D74FE2">
      <w:pPr>
        <w:ind w:firstLine="720"/>
      </w:pPr>
      <w:r>
        <w:t>- Download buffalo_l file available from:</w:t>
      </w:r>
      <w:hyperlink r:id="rId14" w:history="1">
        <w:r w:rsidRPr="006A226A">
          <w:rPr>
            <w:rStyle w:val="Hyperlink"/>
          </w:rPr>
          <w:t>https://github.com/deepinsight/insightface</w:t>
        </w:r>
      </w:hyperlink>
    </w:p>
    <w:p w14:paraId="26ED9278" w14:textId="77777777" w:rsidR="00D74FE2" w:rsidRDefault="00D74FE2" w:rsidP="00D74FE2">
      <w:pPr>
        <w:ind w:firstLine="720"/>
      </w:pPr>
      <w:r>
        <w:t xml:space="preserve">- Will be specifically using the </w:t>
      </w:r>
      <w:r w:rsidRPr="00D74FE2">
        <w:t>w600k_r50.onnx</w:t>
      </w:r>
      <w:r>
        <w:t xml:space="preserve"> file</w:t>
      </w:r>
    </w:p>
    <w:p w14:paraId="5F78628F" w14:textId="77FDA0AC" w:rsidR="00B45654" w:rsidRDefault="00000000">
      <w:pPr>
        <w:pStyle w:val="Heading1"/>
      </w:pPr>
      <w:r>
        <w:t xml:space="preserve">4. </w:t>
      </w:r>
      <w:r w:rsidR="003D7337">
        <w:t xml:space="preserve">Software </w:t>
      </w:r>
      <w:r>
        <w:t xml:space="preserve">Setup </w:t>
      </w:r>
    </w:p>
    <w:p w14:paraId="2869ED54" w14:textId="77777777" w:rsidR="00B45654" w:rsidRDefault="00000000">
      <w:r>
        <w:t>a. Update and install required system packages:</w:t>
      </w:r>
    </w:p>
    <w:p w14:paraId="02C28024" w14:textId="6F1D4FF4" w:rsidR="00B45654" w:rsidRDefault="00000000">
      <w:pPr>
        <w:pStyle w:val="IntenseQuote"/>
      </w:pPr>
      <w:r>
        <w:t>sudo apt update</w:t>
      </w:r>
    </w:p>
    <w:p w14:paraId="7ABAA9A2" w14:textId="77777777" w:rsidR="00B45654" w:rsidRDefault="00000000">
      <w:pPr>
        <w:pStyle w:val="IntenseQuote"/>
      </w:pPr>
      <w:r>
        <w:t>sudo apt install python3-picamera2 libcamera-apps</w:t>
      </w:r>
    </w:p>
    <w:p w14:paraId="660AB3C6" w14:textId="77777777" w:rsidR="00B45654" w:rsidRDefault="00000000">
      <w:r>
        <w:t>b. Set up a Python virtual environment (optional but recommended):</w:t>
      </w:r>
    </w:p>
    <w:p w14:paraId="439F9084" w14:textId="77777777" w:rsidR="00B45654" w:rsidRDefault="00000000">
      <w:pPr>
        <w:pStyle w:val="IntenseQuote"/>
      </w:pPr>
      <w:r>
        <w:t>python3 -m venv deepface_env</w:t>
      </w:r>
      <w:r>
        <w:br/>
        <w:t>source deepface_env/bin/activate</w:t>
      </w:r>
    </w:p>
    <w:p w14:paraId="5B77ECC5" w14:textId="77777777" w:rsidR="00B45654" w:rsidRDefault="00000000">
      <w:r>
        <w:t>c. Install Python dependencies:</w:t>
      </w:r>
    </w:p>
    <w:p w14:paraId="22C33316" w14:textId="77777777" w:rsidR="00B45654" w:rsidRDefault="00000000">
      <w:pPr>
        <w:pStyle w:val="IntenseQuote"/>
      </w:pPr>
      <w:r>
        <w:t>pip install numpy opencv-python onnxruntime</w:t>
      </w:r>
    </w:p>
    <w:p w14:paraId="358B8D96" w14:textId="77777777" w:rsidR="00B45654" w:rsidRDefault="00000000">
      <w:pPr>
        <w:pStyle w:val="Heading1"/>
      </w:pPr>
      <w:r>
        <w:t>5. Download the InsightFace Model</w:t>
      </w:r>
    </w:p>
    <w:p w14:paraId="45C38EFB" w14:textId="77777777" w:rsidR="00B45654" w:rsidRDefault="00000000">
      <w:r>
        <w:t>Download the ONNX model file (e.g., w600k_r50.onnx) from the official InsightFace GitHub repository:</w:t>
      </w:r>
      <w:r>
        <w:br/>
        <w:t>https://github.com/deepinsight/insightface</w:t>
      </w:r>
      <w:r>
        <w:br/>
        <w:t>Place the model in a folder such as buffalo_l/ and update your code to match the path.</w:t>
      </w:r>
    </w:p>
    <w:p w14:paraId="7A5104B4" w14:textId="77777777" w:rsidR="00B45654" w:rsidRDefault="00000000">
      <w:pPr>
        <w:pStyle w:val="Heading1"/>
      </w:pPr>
      <w:r>
        <w:t>6. Recommended Folder Structure</w:t>
      </w:r>
    </w:p>
    <w:p w14:paraId="112E5F36" w14:textId="77777777" w:rsidR="00B45654" w:rsidRDefault="00000000">
      <w:r>
        <w:br/>
        <w:t>face_recognition_pi/</w:t>
      </w:r>
      <w:r>
        <w:br/>
        <w:t>├── train.py</w:t>
      </w:r>
      <w:r>
        <w:br/>
      </w:r>
      <w:r>
        <w:lastRenderedPageBreak/>
        <w:t>├── recognizer.py</w:t>
      </w:r>
      <w:r>
        <w:br/>
        <w:t>├── capture_and_show.py</w:t>
      </w:r>
      <w:r>
        <w:br/>
        <w:t>├── buffalo_l/</w:t>
      </w:r>
      <w:r>
        <w:br/>
        <w:t>│   └── w600k_r50.onnx</w:t>
      </w:r>
      <w:r>
        <w:br/>
        <w:t>├── embeddings/</w:t>
      </w:r>
      <w:r>
        <w:br/>
        <w:t>├── Dataset/</w:t>
      </w:r>
      <w:r>
        <w:br/>
        <w:t>├── capturedimage/</w:t>
      </w:r>
      <w:r>
        <w:br/>
        <w:t>└── test_images/</w:t>
      </w:r>
      <w:r>
        <w:br/>
      </w:r>
    </w:p>
    <w:p w14:paraId="3B074ACC" w14:textId="77777777" w:rsidR="00B45654" w:rsidRDefault="00000000">
      <w:pPr>
        <w:pStyle w:val="Heading1"/>
      </w:pPr>
      <w:r>
        <w:t>7. Running the Program</w:t>
      </w:r>
    </w:p>
    <w:p w14:paraId="21CD4615" w14:textId="77777777" w:rsidR="00B45654" w:rsidRDefault="00000000">
      <w:r>
        <w:t>- First, run train.py to extract embeddings from Dataset/</w:t>
      </w:r>
    </w:p>
    <w:p w14:paraId="5B066287" w14:textId="77777777" w:rsidR="00B45654" w:rsidRDefault="00000000">
      <w:r>
        <w:t>- Then, run recognizer.py to capture an image, recognize the face, and print the result</w:t>
      </w:r>
    </w:p>
    <w:p w14:paraId="1EFEB926" w14:textId="77777777" w:rsidR="00B45654" w:rsidRDefault="00000000">
      <w:pPr>
        <w:pStyle w:val="Heading1"/>
      </w:pPr>
      <w:r>
        <w:t>8. Notes</w:t>
      </w:r>
    </w:p>
    <w:p w14:paraId="2D11B40F" w14:textId="77777777" w:rsidR="00B45654" w:rsidRDefault="00000000">
      <w:r>
        <w:t>- Ensure lighting is good for face detection.</w:t>
      </w:r>
    </w:p>
    <w:p w14:paraId="1B356158" w14:textId="77777777" w:rsidR="00B45654" w:rsidRDefault="00000000">
      <w:r>
        <w:t>- Use consistent face angles for training and testing.</w:t>
      </w:r>
    </w:p>
    <w:p w14:paraId="69E421CA" w14:textId="7AF98FB8" w:rsidR="00B45654" w:rsidRDefault="00000000">
      <w:r>
        <w:t>- The camera takes a short time to warm up; allow for a brief delay before capture</w:t>
      </w:r>
      <w:r w:rsidR="003D7337">
        <w:t>.</w:t>
      </w:r>
    </w:p>
    <w:sectPr w:rsidR="00B456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B662C"/>
    <w:multiLevelType w:val="hybridMultilevel"/>
    <w:tmpl w:val="F6C0C3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C80B83"/>
    <w:multiLevelType w:val="hybridMultilevel"/>
    <w:tmpl w:val="A12A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D3F31"/>
    <w:multiLevelType w:val="hybridMultilevel"/>
    <w:tmpl w:val="D1B25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631AD"/>
    <w:multiLevelType w:val="hybridMultilevel"/>
    <w:tmpl w:val="F6C0C30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16248">
    <w:abstractNumId w:val="8"/>
  </w:num>
  <w:num w:numId="2" w16cid:durableId="269825088">
    <w:abstractNumId w:val="6"/>
  </w:num>
  <w:num w:numId="3" w16cid:durableId="12076552">
    <w:abstractNumId w:val="5"/>
  </w:num>
  <w:num w:numId="4" w16cid:durableId="1361473019">
    <w:abstractNumId w:val="4"/>
  </w:num>
  <w:num w:numId="5" w16cid:durableId="2077972288">
    <w:abstractNumId w:val="7"/>
  </w:num>
  <w:num w:numId="6" w16cid:durableId="1881162126">
    <w:abstractNumId w:val="3"/>
  </w:num>
  <w:num w:numId="7" w16cid:durableId="1655259723">
    <w:abstractNumId w:val="2"/>
  </w:num>
  <w:num w:numId="8" w16cid:durableId="392193526">
    <w:abstractNumId w:val="1"/>
  </w:num>
  <w:num w:numId="9" w16cid:durableId="1443567950">
    <w:abstractNumId w:val="0"/>
  </w:num>
  <w:num w:numId="10" w16cid:durableId="120509813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1015581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400281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56695098">
    <w:abstractNumId w:val="9"/>
  </w:num>
  <w:num w:numId="14" w16cid:durableId="1879004088">
    <w:abstractNumId w:val="10"/>
  </w:num>
  <w:num w:numId="15" w16cid:durableId="19822271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6DF"/>
    <w:rsid w:val="00326F90"/>
    <w:rsid w:val="003D7337"/>
    <w:rsid w:val="00AA1D8D"/>
    <w:rsid w:val="00B45654"/>
    <w:rsid w:val="00B47730"/>
    <w:rsid w:val="00CB0664"/>
    <w:rsid w:val="00D74FE2"/>
    <w:rsid w:val="00DD62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E918C"/>
  <w14:defaultImageDpi w14:val="300"/>
  <w15:docId w15:val="{760E55F6-690B-4346-B9A6-DEF112A7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A46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spberrypi.com/softwar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deepinsight/insight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Tapan</cp:lastModifiedBy>
  <cp:revision>3</cp:revision>
  <dcterms:created xsi:type="dcterms:W3CDTF">2013-12-23T23:15:00Z</dcterms:created>
  <dcterms:modified xsi:type="dcterms:W3CDTF">2025-06-15T20:56:00Z</dcterms:modified>
  <cp:category/>
</cp:coreProperties>
</file>